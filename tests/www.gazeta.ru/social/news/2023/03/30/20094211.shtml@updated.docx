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Gazeta.ru на рабочем столе</w:t>
      </w:r>
      <w:r>
        <w:t xml:space="preserve"> </w:t>
      </w:r>
      <w:r>
        <w:br/>
      </w:r>
      <w:r>
        <w:t>для быстрого доступа</w:t>
        <w:br/>
      </w:r>
      <w:r>
        <w:t xml:space="preserve"> </w:t>
      </w:r>
      <w:r>
        <w:br/>
        <w:br/>
      </w:r>
    </w:p>
    <w:p>
      <w:r>
        <w:t>Размер текста</w:t>
      </w:r>
      <w:r>
        <w:t xml:space="preserve"> </w:t>
      </w:r>
      <w:r>
        <w:br/>
        <w:br/>
      </w:r>
    </w:p>
    <w:p>
      <w:r>
        <w:t>А</w:t>
      </w:r>
      <w:r>
        <w:t xml:space="preserve"> </w:t>
      </w:r>
      <w:r>
        <w:br/>
        <w:br/>
      </w:r>
    </w:p>
    <w:p>
      <w:r>
        <w:t>А</w:t>
      </w:r>
      <w:r>
        <w:t xml:space="preserve"> </w:t>
      </w:r>
      <w:r>
        <w:br/>
        <w:br/>
      </w:r>
    </w:p>
    <w:p>
      <w:r>
        <w:t>А</w:t>
      </w:r>
      <w:r>
        <w:t xml:space="preserve"> </w:t>
      </w:r>
      <w:r>
        <w:br/>
        <w:br/>
      </w:r>
    </w:p>
    <w:p>
      <w:r>
        <w:rPr>
          <w:b/>
          <w:sz w:val="40"/>
        </w:rPr>
        <w:t xml:space="preserve">Опубликованы фото автомобилей, застрявших по дороге из Териберки в Мурманск </w:t>
        <w:br/>
        <w:br/>
      </w:r>
    </w:p>
    <w:p>
      <w:r>
        <w:rPr>
          <w:b/>
          <w:sz w:val="36"/>
        </w:rPr>
        <w:t xml:space="preserve">Застрявший по дороге из Териберки в Мурманск водитель рассказал, что у всех заканчивается бензин </w:t>
        <w:br/>
        <w:br/>
      </w:r>
    </w:p>
    <w:p>
      <w:r>
        <w:t xml:space="preserve">Водитель Александр А., застрявший вместе с десятками других автомобилистов в снегу по дороге из села Териберка в </w:t>
      </w:r>
      <w:r>
        <w:t xml:space="preserve"> </w:t>
      </w:r>
      <w:r>
        <w:t>Мурманск [/tags/geo/murmansk.shtml]</w:t>
      </w:r>
      <w:r>
        <w:t xml:space="preserve"> из-за метели, рассказал «Газете.Ru», что спасатели уже вывезли оттуда большую часть людей. Он отметил, что у многих водителей на исходе топливо, поскольку люди сутки грелись в машинах.</w:t>
      </w:r>
      <w:r>
        <w:t xml:space="preserve"> </w:t>
      </w:r>
      <w:r>
        <w:br/>
        <w:br/>
      </w:r>
    </w:p>
    <w:p>
      <w:r>
        <w:t>«Вчера около 16.00 выехали из Териберки, проехали от села 33 километра в сторону Мурманска, и колонна вся застряла. Сейчас приехали добровольцы, на снегоходах вывозят людей к автобусу там, где позволяет это сделать дорога. Привезли бутерброды, непосредственно спасатели бегают, всех эвакуируют, уже большую довольно-таки часть людей забрали. Машин застрявших в районе 40 – тех, что я вижу возле себя. Воду никто не привозил. Пытаются своими силами откопать снегоуборочные машины, потому что они застряли, уже никак не разъехаться. Сейчас уже 12.30, мы все еще стоим. Топливо у всех на исходе. Сейчас подошёл экскаватор, копает вокруг машин», — рассказал он.</w:t>
      </w:r>
      <w:r>
        <w:t xml:space="preserve"> </w:t>
      </w:r>
      <w:r>
        <w:br/>
        <w:br/>
      </w:r>
    </w:p>
    <w:p>
      <w:r>
        <w:t>Полную галерею можно посмореть</w:t>
      </w:r>
      <w:r>
        <w:t xml:space="preserve"> </w:t>
      </w:r>
      <w:r>
        <w:br/>
      </w:r>
      <w:r>
        <w:t>в отдельном репортаже</w:t>
      </w:r>
      <w:r>
        <w:t xml:space="preserve"> </w:t>
      </w:r>
      <w:r>
        <w:br/>
        <w:br/>
      </w:r>
    </w:p>
    <w:p>
      <w:r>
        <w:t>Александр А. уточнил, что выехал из Териберки до официального предупреждения о закрытии дороги.</w:t>
      </w:r>
      <w:r>
        <w:t xml:space="preserve"> </w:t>
      </w:r>
      <w:r>
        <w:br/>
        <w:br/>
      </w:r>
    </w:p>
    <w:p>
      <w:r>
        <w:t>«Пробка образовалась из-за того, что встречный поток транспорта ехал на Териберку. Предупреждение было, но в итоге все как раз поехали до него, выехали около 16 часов с расчетом на то, что проедут, но машины моноприводные начали застревать, оказались в колонне микроавтобусы на летней резине, что для севера нетипично, образовывались пробки, которые пока расталкивали, все перемело», — добавил он.</w:t>
      </w:r>
      <w:r>
        <w:t xml:space="preserve"> </w:t>
      </w:r>
      <w:r>
        <w:br/>
        <w:br/>
      </w:r>
    </w:p>
    <w:p>
      <w:r>
        <w:t>Еще один водитель Александр П. заявил «Газете.Ru», что несколько автомобилей, в том числе и его, уже откопали из-под снега, поэтому они едут в сторону Мурманска. При этом дорожная техника поехала в сторону Териберки откапывать другие машины.</w:t>
      </w:r>
      <w:r>
        <w:t xml:space="preserve"> </w:t>
      </w:r>
      <w:r>
        <w:br/>
        <w:br/>
      </w:r>
    </w:p>
    <w:p>
      <w:r>
        <w:t>«Нас из снежного плена вызволили, буквально пять минут назад дорожная техника прочистила дорогу. Сформирована сейчас самопроизвольная автоколонна в однополосном движении, двигаемся в сторону Мурманска. Дорожная техника поехала дальше в сторону Териберки, потому что там остались застрявшие автомобили и застрявшая дорожная техника, которую также нужно вызволять. От МЧС мы видели только два снегохода, которые работали, пытались привозить топливо и забирали людей по 2-3-4 человека раз в час», — отметил он.</w:t>
      </w:r>
      <w:r>
        <w:t xml:space="preserve"> </w:t>
      </w:r>
      <w:r>
        <w:br/>
        <w:br/>
      </w:r>
    </w:p>
    <w:p>
      <w:r>
        <w:t xml:space="preserve">Ранее региональный главк МЧС </w:t>
      </w:r>
      <w:r>
        <w:t xml:space="preserve"> </w:t>
      </w:r>
      <w:r>
        <w:t>сообщил [http://www.gazeta.ru/auto/news/2023/03/30/20092447.shtml?updated]</w:t>
      </w:r>
      <w:r>
        <w:t xml:space="preserve">, что из-за метели и нулевой видимости порядка 20 автомобилей застряли на дороге в </w:t>
      </w:r>
      <w:r>
        <w:t xml:space="preserve"> </w:t>
      </w:r>
      <w:r>
        <w:t>Мурманской области [/tags/geo/murmanskaya_oblast.shtml]</w:t>
      </w:r>
      <w:r>
        <w:t>, по пути из села Териберка в Мурманск. Отмечается, что участок дороги был закрыт из-за погоды.</w:t>
      </w:r>
      <w:r>
        <w:t xml:space="preserve"> </w:t>
      </w:r>
      <w:r>
        <w:br/>
        <w:br/>
      </w:r>
    </w:p>
    <w:p>
      <w:r>
        <w:t xml:space="preserve">Заместитель губернатора Мурманской области </w:t>
      </w:r>
      <w:r>
        <w:t xml:space="preserve"> </w:t>
      </w:r>
      <w:r>
        <w:t>Артем Долгов [/tags/person/artem_dolgov.shtml]</w:t>
      </w:r>
      <w:r>
        <w:t xml:space="preserve"> прокомментировал инцидент, заявив, что люди «ожидаемо застряли», решив поехать, несмотря на запрет. Он отметил, что к застрявшим автомобилям организован подвоз топлива, еды и воды.</w:t>
      </w:r>
      <w:r>
        <w:t xml:space="preserve"> </w:t>
      </w:r>
      <w:r>
        <w:br/>
        <w:br/>
      </w:r>
    </w:p>
    <w:p>
      <w:r>
        <w:t>Поделиться:</w:t>
      </w:r>
      <w:r>
        <w:t xml:space="preserve"> 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