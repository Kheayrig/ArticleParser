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Web Scraping с помощью python</w:t>
        <w:br/>
        <w:br/>
      </w:r>
    </w:p>
    <w:p>
      <w:r>
        <w:br/>
        <w:t xml:space="preserve">    7 мин</w:t>
        <w:br/>
        <w:t xml:space="preserve">  </w:t>
      </w:r>
      <w:r>
        <w:t xml:space="preserve"> </w:t>
      </w:r>
      <w:r>
        <w:br/>
        <w:br/>
      </w:r>
    </w:p>
    <w:p>
      <w:r>
        <w:t>520K</w:t>
      </w:r>
      <w:r>
        <w:t xml:space="preserve"> </w:t>
      </w:r>
      <w:r>
        <w:br/>
        <w:br/>
      </w:r>
    </w:p>
    <w:p>
      <w:r>
        <w:rPr>
          <w:b/>
          <w:sz w:val="36"/>
        </w:rPr>
        <w:t>Введение</w:t>
        <w:br/>
        <w:br/>
      </w:r>
      <w:r>
        <w:br/>
      </w:r>
      <w:r>
        <w:br/>
        <w:br/>
        <w:t xml:space="preserve">Недавно заглянув на КиноПоиск, я обнаружила, что за долгие годы успела оставить более 1000 оценок и подумала, что было бы интересно поисследовать эти данные подробнее: менялись ли мои вкусы в кино с течением времени? есть ли годовая/недельная сезонность в активности? коррелируют ли мои оценки с рейтингом КиноПоиска, IMDb или кинокритиков? </w:t>
      </w:r>
      <w:r>
        <w:t xml:space="preserve"> </w:t>
      </w:r>
      <w:r>
        <w:br/>
      </w:r>
      <w:r>
        <w:br/>
        <w:br/>
        <w:t>Но прежде чем анализировать и строить красивые графики, нужно получить данные. К сожалению, многие сервисы (и КиноПоиск не исключение) не имеют публичного API, так что, приходится засучить рукава и парсить html-страницы. Именно о том, как скачать и распарсить web-cайт, я и хочу рассказать в этой статье.</w:t>
      </w:r>
      <w:r>
        <w:t xml:space="preserve"> </w:t>
      </w:r>
      <w:r>
        <w:br/>
      </w:r>
      <w:r>
        <w:br/>
        <w:br/>
        <w:t xml:space="preserve">В первую очередь статья предназначена для тех, кто всегда хотел разобраться с Web Scrapping, но не доходили руки или не знал с чего начать. 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</w:rPr>
        <w:t>Off-topic</w:t>
      </w:r>
      <w:r>
        <w:t xml:space="preserve">: к слову, </w:t>
      </w:r>
      <w:r>
        <w:t xml:space="preserve"> </w:t>
      </w:r>
      <w:r>
        <w:t>Новый Кинопоиск [http://plus.kinopoisk.ru]</w:t>
      </w:r>
      <w:r>
        <w:t xml:space="preserve"> под капотом использует запросы, которые возвращают данные об оценках в виде JSON, так что, задача могла быть решена и другим путем.</w:t>
      </w:r>
      <w:r>
        <w:t xml:space="preserve"> 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6"/>
        </w:rPr>
        <w:t>Задача</w:t>
        <w:br/>
        <w:br/>
      </w:r>
      <w:r>
        <w:br/>
      </w:r>
      <w:r>
        <w:br/>
        <w:br/>
        <w:t>Задача будет состоять в том, чтобы выгрузить данные о просмотренных фильмах на КиноПоиске: название фильма (русское, английское), дату и время просмотра, оценку пользователя.</w:t>
      </w:r>
      <w:r>
        <w:t xml:space="preserve"> </w:t>
      </w:r>
      <w:r>
        <w:br/>
      </w:r>
      <w:r>
        <w:br/>
        <w:br/>
        <w:t>На самом деле, можно разбить работу на 2 этапа: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6"/>
        </w:rPr>
        <w:t>Инструменты</w:t>
        <w:br/>
        <w:br/>
      </w:r>
      <w:r>
        <w:br/>
      </w:r>
      <w:r>
        <w:br/>
        <w:br/>
        <w:t xml:space="preserve">Для отправки http-запросов есть немало python-библиотек, наиболее известные urllib/urllib2 и Requests. На мой вкус </w:t>
      </w:r>
      <w:r>
        <w:t xml:space="preserve"> </w:t>
      </w:r>
      <w:r>
        <w:t>Requests [http://docs.python-requests.org/en/master/]</w:t>
      </w:r>
      <w:r>
        <w:t xml:space="preserve"> удобнее и лаконичнее, так что, буду использовать ее.</w:t>
      </w:r>
      <w:r>
        <w:t xml:space="preserve"> </w:t>
      </w:r>
      <w:r>
        <w:br/>
      </w:r>
      <w:r>
        <w:br/>
        <w:br/>
        <w:t>Также необходимо выбрать библиотеку для парсинга html, небольшой research дает следующие варианты: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6"/>
        </w:rPr>
        <w:t>Загрузка данных</w:t>
        <w:br/>
        <w:br/>
      </w:r>
      <w:r>
        <w:br/>
      </w:r>
      <w:r>
        <w:br/>
      </w:r>
      <w:r>
        <w:t xml:space="preserve"> </w:t>
      </w:r>
      <w:r>
        <w:rPr>
          <w:b/>
          <w:sz w:val="32"/>
        </w:rPr>
        <w:t>Первая попытка</w:t>
        <w:br/>
        <w:br/>
      </w:r>
      <w:r>
        <w:br/>
      </w:r>
      <w:r>
        <w:br/>
        <w:br/>
        <w:t>Приступим к выгрузке данных. Для начала, попробуем просто получить страницу по url и сохранить в локальный файл.</w:t>
      </w:r>
      <w:r>
        <w:t xml:space="preserve"> </w:t>
      </w:r>
      <w:r>
        <w:br/>
      </w:r>
      <w:r>
        <w:br/>
      </w:r>
      <w:r>
        <w:t xml:space="preserve"> </w:t>
      </w:r>
      <w:r>
        <w:t>import requests</w:t>
        <w:br/>
        <w:t>user_id = 12345</w:t>
        <w:br/>
        <w:t>url = 'http://www.kinopoisk.ru/user/%d/votes/list/ord/date/page/2/#list' % (user_id) # url для второй страницы</w:t>
        <w:br/>
        <w:t>r = requests.get(url)</w:t>
        <w:br/>
        <w:t>with open('test.html', 'w') as output_file:</w:t>
        <w:br/>
        <w:t xml:space="preserve">  output_file.write(r.text.encode('cp1251'))</w:t>
      </w:r>
      <w:r>
        <w:t xml:space="preserve"> </w:t>
      </w:r>
      <w:r>
        <w:br/>
      </w:r>
      <w:r>
        <w:br/>
        <w:br/>
        <w:t>Открываем полученный файл и видим, что все не так просто: сайт распознал в нас робота и не спешит показывать данные.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2"/>
        </w:rPr>
        <w:t>Разберемся, как работает браузер</w:t>
        <w:br/>
        <w:br/>
      </w:r>
      <w:r>
        <w:br/>
      </w:r>
      <w:r>
        <w:br/>
        <w:br/>
        <w:t>Однако, у браузера отлично получается получать информацию с сайта. Посмотрим, как именно он отправляет запрос. Для этого воспользуемся панелью "Сеть" в "Инструментах разработчика" в браузере (я использую для этого Firebug), обычно нужный нам запрос — самый продолжительный.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  <w:br/>
        <w:t>Как мы видим, браузер также передает в headers UserAgent, cookie и еще ряд параметров. Для начала попробуем просто передать в header корректный UserAgent.</w:t>
      </w:r>
      <w:r>
        <w:t xml:space="preserve"> </w:t>
      </w:r>
      <w:r>
        <w:br/>
      </w:r>
      <w:r>
        <w:br/>
      </w:r>
      <w:r>
        <w:t xml:space="preserve"> </w:t>
      </w:r>
      <w:r>
        <w:t>headers = {</w:t>
        <w:br/>
        <w:t xml:space="preserve">        'User-Agent': 'Mozilla/5.0 (Macintosh; Intel Mac OS X 10.9; rv:45.0) Gecko/20100101 Firefox/45.0'</w:t>
        <w:br/>
        <w:t xml:space="preserve">      }</w:t>
        <w:br/>
        <w:t>r = requests.get(url, headers = headers)</w:t>
      </w:r>
      <w:r>
        <w:t xml:space="preserve"> </w:t>
      </w:r>
      <w:r>
        <w:br/>
      </w:r>
      <w:r>
        <w:br/>
        <w:br/>
        <w:t xml:space="preserve">На этот раз все получилось, теперь нам отдаются нужные данные. Стоит отметить, что иногда сайт также проверяет корректность cookie, в таком случае помогут </w:t>
      </w:r>
      <w:r>
        <w:t xml:space="preserve"> </w:t>
      </w:r>
      <w:r>
        <w:t>sessions [http://docs.python-requests.org/en/master/user/advanced/]</w:t>
      </w:r>
      <w:r>
        <w:t xml:space="preserve"> в библиотеке Requests.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2"/>
        </w:rPr>
        <w:t>Скачаем все оценки</w:t>
        <w:br/>
        <w:br/>
      </w:r>
      <w:r>
        <w:br/>
      </w:r>
      <w:r>
        <w:br/>
        <w:br/>
        <w:t>Теперь мы умеем сохранять одну страницу с оценками. Но обычно у пользователя достаточно много оценок и нужно проитерироваться по всем страницам. Интересующий нас номер страницы легко передать непосредственно в url. Остается только вопрос: "Как понять сколько всего страниц с оценками?" Я решила эту проблему следующим образом: если указать слишком большой номер страницы, то нам вернется вот такая страница без таблицы с фильмами. Таким образом мы можем итерироваться по страницам до тех, пор пока находится блок с оценками фильмов (</w:t>
      </w:r>
      <w:r>
        <w:t xml:space="preserve"> </w:t>
      </w:r>
      <w:r>
        <w:t>&lt;div class = "profileFilmsList"&gt;</w:t>
      </w:r>
      <w:r>
        <w:t xml:space="preserve"> </w:t>
      </w:r>
      <w:r>
        <w:t>).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t>Полный код для загрузки данныхimport requests</w:t>
        <w:br/>
        <w:t># establishing session</w:t>
        <w:br/>
        <w:t xml:space="preserve">s = requests.Session() </w:t>
        <w:br/>
        <w:t>s.headers.update({</w:t>
        <w:br/>
        <w:t xml:space="preserve">        'User-Agent': 'Mozilla/5.0 (Macintosh; Intel Mac OS X 10.9; rv:45.0) Gecko/20100101 Firefox/45.0'</w:t>
        <w:br/>
        <w:t xml:space="preserve">    })</w:t>
        <w:br/>
        <w:br/>
        <w:t>def load_user_data(user_id, page, session):</w:t>
        <w:br/>
        <w:t xml:space="preserve">    url = 'http://www.kinopoisk.ru/user/%d/votes/list/ord/date/page/%d/#list' % (user_id, page)</w:t>
        <w:br/>
        <w:t xml:space="preserve">    request = session.get(url)</w:t>
        <w:br/>
        <w:t xml:space="preserve">    return request.text</w:t>
        <w:br/>
        <w:br/>
        <w:t>def contain_movies_data(text):</w:t>
        <w:br/>
        <w:t xml:space="preserve">    soup = BeautifulSoup(text)</w:t>
        <w:br/>
        <w:t xml:space="preserve">    film_list = soup.find('div', {'class': 'profileFilmsList'})</w:t>
        <w:br/>
        <w:t xml:space="preserve">    return film_list is not None</w:t>
        <w:br/>
        <w:br/>
        <w:t># loading files</w:t>
        <w:br/>
        <w:t>page = 1</w:t>
        <w:br/>
        <w:t>while True:</w:t>
        <w:br/>
        <w:t xml:space="preserve">    data = load_user_data(user_id, page, s)</w:t>
        <w:br/>
        <w:t xml:space="preserve">    if contain_movies_data(data):</w:t>
        <w:br/>
        <w:t xml:space="preserve">        with open('./page_%d.html' % (page), 'w') as output_file:</w:t>
        <w:br/>
        <w:t xml:space="preserve">            output_file.write(data.encode('cp1251'))</w:t>
        <w:br/>
        <w:t xml:space="preserve">            page += 1</w:t>
        <w:br/>
        <w:t xml:space="preserve">    else:</w:t>
        <w:br/>
        <w:t xml:space="preserve">            break</w:t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6"/>
        </w:rPr>
        <w:t>Парсинг</w:t>
        <w:br/>
        <w:br/>
      </w:r>
      <w:r>
        <w:br/>
      </w:r>
      <w:r>
        <w:br/>
      </w:r>
      <w:r>
        <w:t xml:space="preserve"> </w:t>
      </w:r>
      <w:r>
        <w:rPr>
          <w:b/>
          <w:sz w:val="32"/>
        </w:rPr>
        <w:t>Немного про XPath</w:t>
        <w:br/>
        <w:br/>
      </w:r>
      <w:r>
        <w:br/>
      </w:r>
      <w:r>
        <w:br/>
        <w:br/>
        <w:t>XPath — это язык запросов к xml и xhtml документов. Мы будем использовать XPath селекторы при работе с библиотекой lxml (</w:t>
      </w:r>
      <w:r>
        <w:t xml:space="preserve"> </w:t>
      </w:r>
      <w:r>
        <w:t>документация [http://lxml.de/xpathxslt.html]</w:t>
      </w:r>
      <w:r>
        <w:t>). Рассмотрим небольшой пример работы с XPath</w:t>
      </w:r>
      <w:r>
        <w:t xml:space="preserve"> </w:t>
      </w:r>
      <w:r>
        <w:br/>
      </w:r>
      <w:r>
        <w:br/>
      </w:r>
      <w:r>
        <w:t xml:space="preserve"> </w:t>
      </w:r>
      <w:r>
        <w:t>from lxml import html</w:t>
        <w:br/>
        <w:t>test = '''</w:t>
        <w:br/>
        <w:t xml:space="preserve">    &lt;html&gt;</w:t>
        <w:br/>
        <w:t xml:space="preserve">        &lt;body&gt;</w:t>
        <w:br/>
        <w:t xml:space="preserve">            &lt;div class="first_level"&gt;</w:t>
        <w:br/>
        <w:t xml:space="preserve">                &lt;h2 align='center'&gt;one&lt;/h2&gt;</w:t>
        <w:br/>
        <w:t xml:space="preserve">                &lt;h2 align='left'&gt;two&lt;/h2&gt;</w:t>
        <w:br/>
        <w:t xml:space="preserve">            &lt;/div&gt;</w:t>
        <w:br/>
        <w:t xml:space="preserve">            &lt;h2&gt;another tag&lt;/h2&gt;</w:t>
        <w:br/>
        <w:t xml:space="preserve">        &lt;/body&gt;</w:t>
        <w:br/>
        <w:t xml:space="preserve">    &lt;/html&gt;</w:t>
        <w:br/>
        <w:t>'''</w:t>
        <w:br/>
        <w:t>tree = html.fromstring(test)</w:t>
        <w:br/>
        <w:t>tree.xpath('//h2') # все h2 теги</w:t>
        <w:br/>
        <w:t>tree.xpath('//h2[@align]') # h2 теги с атрибутом align</w:t>
        <w:br/>
        <w:t>tree.xpath('//h2[@align="center"]') # h2 теги с атрибутом align равным "center"</w:t>
        <w:br/>
        <w:br/>
        <w:t>div_node = tree.xpath('//div')[0] # div тег</w:t>
        <w:br/>
        <w:t>div_node.xpath('.//h2') # все h2 теги, которые являются дочерними div ноде</w:t>
        <w:br/>
      </w:r>
      <w:r>
        <w:t xml:space="preserve"> </w:t>
      </w:r>
      <w:r>
        <w:br/>
      </w:r>
      <w:r>
        <w:br/>
        <w:br/>
        <w:t xml:space="preserve">Подробнее про синтаксис XPath также можно почитать на </w:t>
      </w:r>
      <w:r>
        <w:t xml:space="preserve"> </w:t>
      </w:r>
      <w:r>
        <w:t>W3Schools [http://www.w3schools.com/xsl/xpath_intro.asp]</w:t>
      </w:r>
      <w:r>
        <w:t>.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2"/>
        </w:rPr>
        <w:t>Вернемся к нашей задаче</w:t>
        <w:br/>
        <w:br/>
      </w:r>
      <w:r>
        <w:br/>
      </w:r>
      <w:r>
        <w:br/>
        <w:br/>
        <w:t xml:space="preserve">Теперь перейдем непосредственно к получению данных из html. Проще всего понять как устроена html-страница используя функцию "Инспектировать элемент" в браузере. В данном случае все довольно просто: вся таблица с оценками заключена в теге </w:t>
      </w:r>
      <w:r>
        <w:t xml:space="preserve"> </w:t>
      </w:r>
      <w:r>
        <w:t>&lt;div class = "profileFilmsList"&gt;</w:t>
      </w:r>
      <w:r>
        <w:t xml:space="preserve"> </w:t>
      </w:r>
      <w:r>
        <w:t>. Выделим эту ноду:</w:t>
      </w:r>
      <w:r>
        <w:t xml:space="preserve"> </w:t>
      </w:r>
      <w:r>
        <w:br/>
      </w:r>
      <w:r>
        <w:br/>
      </w:r>
      <w:r>
        <w:t xml:space="preserve"> </w:t>
      </w:r>
      <w:r>
        <w:t>from bs4 import BeautifulSoup</w:t>
        <w:br/>
        <w:t>from lxml import html</w:t>
        <w:br/>
        <w:br/>
        <w:t># Beautiful Soup</w:t>
        <w:br/>
        <w:t>soup = BeautifulSoup(text)</w:t>
        <w:br/>
        <w:t>film_list = soup.find('div', {'class': 'profileFilmsList'})</w:t>
        <w:br/>
        <w:br/>
        <w:t xml:space="preserve"># lxml </w:t>
        <w:br/>
        <w:t>tree = html.fromstring(text)</w:t>
        <w:br/>
        <w:t>film_list_lxml = tree.xpath('//div[@class = "profileFilmsList"]')[0]</w:t>
      </w:r>
      <w:r>
        <w:t xml:space="preserve"> </w:t>
      </w:r>
      <w:r>
        <w:br/>
      </w:r>
      <w:r>
        <w:br/>
        <w:br/>
        <w:t xml:space="preserve">Каждый фильм представлен как </w:t>
      </w:r>
      <w:r>
        <w:t xml:space="preserve"> </w:t>
      </w:r>
      <w:r>
        <w:t>&lt;div class = "item"&gt;</w:t>
      </w:r>
      <w:r>
        <w:t xml:space="preserve"> </w:t>
      </w:r>
      <w:r>
        <w:t xml:space="preserve"> или </w:t>
      </w:r>
      <w:r>
        <w:t xml:space="preserve"> </w:t>
      </w:r>
      <w:r>
        <w:t>&lt;div class = "item even"&gt;</w:t>
      </w:r>
      <w:r>
        <w:t xml:space="preserve"> </w:t>
      </w:r>
      <w:r>
        <w:t>. Рассмотрим, как вытащить русское название фильма и ссылку на страницу фильма (также узнаем, как получить текст и значение атрибута).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t># Beatiful Soup</w:t>
        <w:br/>
        <w:t>movie_link = item.find('div', {'class': 'nameRus'}).find('a').get('href')</w:t>
        <w:br/>
        <w:t>movie_desc = item.find('div', {'class': 'nameRus'}).find('a').text</w:t>
        <w:br/>
        <w:br/>
        <w:t># lxml</w:t>
        <w:br/>
        <w:t>movie_link = item_lxml.xpath('.//div[@class = "nameRus"]/a/@href')[0]</w:t>
        <w:br/>
        <w:t>movie_desc = item_lxml.xpath('.//div[@class = "nameRus"]/a/text()')[0]</w:t>
      </w:r>
      <w:r>
        <w:t xml:space="preserve"> </w:t>
      </w:r>
      <w:r>
        <w:br/>
      </w:r>
      <w:r>
        <w:br/>
        <w:br/>
        <w:t xml:space="preserve">Еще небольшой хинт для debug'a: для того, чтобы посмотреть, что внутри выбранной ноды в BeautifulSoup можно просто распечатать ее, а в lxml воспользоваться функцией </w:t>
      </w:r>
      <w:r>
        <w:t xml:space="preserve"> </w:t>
      </w:r>
      <w:r>
        <w:t>tostring()</w:t>
      </w:r>
      <w:r>
        <w:t xml:space="preserve"> </w:t>
      </w:r>
      <w:r>
        <w:t xml:space="preserve"> модуля etree.</w:t>
      </w:r>
      <w:r>
        <w:t xml:space="preserve"> </w:t>
      </w:r>
      <w:r>
        <w:br/>
      </w:r>
      <w:r>
        <w:br/>
      </w:r>
      <w:r>
        <w:t xml:space="preserve"> </w:t>
      </w:r>
      <w:r>
        <w:t># BeatifulSoup</w:t>
        <w:br/>
        <w:t>print item</w:t>
        <w:br/>
        <w:br/>
        <w:t>#lxml</w:t>
        <w:br/>
        <w:t>from lxml import etree</w:t>
        <w:br/>
        <w:t>print etree.tostring(item_lxml)</w:t>
      </w:r>
      <w:r>
        <w:t xml:space="preserve"> </w:t>
      </w:r>
      <w:r>
        <w:br/>
      </w:r>
      <w:r>
        <w:br/>
      </w:r>
      <w:r>
        <w:t xml:space="preserve"> </w:t>
      </w:r>
      <w:r>
        <w:t>Полный код для парсинга html-файлов под катомdef read_file(filename):</w:t>
        <w:br/>
        <w:t xml:space="preserve">    with open(filename) as input_file:</w:t>
        <w:br/>
        <w:t xml:space="preserve">        text = input_file.read()</w:t>
        <w:br/>
        <w:t xml:space="preserve">    return text</w:t>
        <w:br/>
        <w:br/>
        <w:t>def parse_user_datafile_bs(filename):</w:t>
        <w:br/>
        <w:t xml:space="preserve">    results = []</w:t>
        <w:br/>
        <w:t xml:space="preserve">    text = read_file(filename)</w:t>
        <w:br/>
        <w:br/>
        <w:t xml:space="preserve">    soup = BeautifulSoup(text)</w:t>
        <w:br/>
        <w:t xml:space="preserve">    film_list = film_list = soup.find('div', {'class': 'profileFilmsList'})</w:t>
        <w:br/>
        <w:t xml:space="preserve">    items = film_list.find_all('div', {'class': ['item', 'item even']})</w:t>
        <w:br/>
        <w:t xml:space="preserve">    for item in items:</w:t>
        <w:br/>
        <w:t xml:space="preserve">        # getting movie_id</w:t>
        <w:br/>
        <w:t xml:space="preserve">        movie_link = item.find('div', {'class': 'nameRus'}).find('a').get('href')</w:t>
        <w:br/>
        <w:t xml:space="preserve">        movie_desc = item.find('div', {'class': 'nameRus'}).find('a').text</w:t>
        <w:br/>
        <w:t xml:space="preserve">        movie_id = re.findall('\d+', movie_link)[0]</w:t>
        <w:br/>
        <w:br/>
        <w:t xml:space="preserve">        # getting english name</w:t>
        <w:br/>
        <w:t xml:space="preserve">        name_eng = item.find('div', {'class': 'nameEng'}).text</w:t>
        <w:br/>
        <w:br/>
        <w:t xml:space="preserve">        #getting watch time</w:t>
        <w:br/>
        <w:t xml:space="preserve">        watch_datetime = item.find('div', {'class': 'date'}).text</w:t>
        <w:br/>
        <w:t xml:space="preserve">        date_watched, time_watched = re.match('(\d{2}\.\d{2}\.\d{4}), (\d{2}:\d{2})', watch_datetime).groups()</w:t>
        <w:br/>
        <w:br/>
        <w:t xml:space="preserve">        # getting user rating</w:t>
        <w:br/>
        <w:t xml:space="preserve">        user_rating = item.find('div', {'class': 'vote'}).text</w:t>
        <w:br/>
        <w:t xml:space="preserve">        if user_rating:</w:t>
        <w:br/>
        <w:t xml:space="preserve">            user_rating = int(user_rating)</w:t>
        <w:br/>
        <w:br/>
        <w:t xml:space="preserve">        results.append({</w:t>
        <w:br/>
        <w:t xml:space="preserve">                'movie_id': movie_id,</w:t>
        <w:br/>
        <w:t xml:space="preserve">                'name_eng': name_eng,</w:t>
        <w:br/>
        <w:t xml:space="preserve">                'date_watched': date_watched,</w:t>
        <w:br/>
        <w:t xml:space="preserve">                'time_watched': time_watched,</w:t>
        <w:br/>
        <w:t xml:space="preserve">                'user_rating': user_rating,</w:t>
        <w:br/>
        <w:t xml:space="preserve">                'movie_desc': movie_desc</w:t>
        <w:br/>
        <w:t xml:space="preserve">            })</w:t>
        <w:br/>
        <w:t xml:space="preserve">    return results</w:t>
        <w:br/>
        <w:br/>
        <w:t>def parse_user_datafile_lxml(filename):</w:t>
        <w:br/>
        <w:t xml:space="preserve">    results = []</w:t>
        <w:br/>
        <w:t xml:space="preserve">    text = read_file(filename)</w:t>
        <w:br/>
        <w:br/>
        <w:t xml:space="preserve">    tree = html.fromstring(text)</w:t>
        <w:br/>
        <w:br/>
        <w:t xml:space="preserve">    film_list_lxml = tree.xpath('//div[@class = "profileFilmsList"]')[0]</w:t>
        <w:br/>
        <w:t xml:space="preserve">    items_lxml = film_list_lxml.xpath('//div[@class = "item even" or @class = "item"]')  </w:t>
        <w:br/>
        <w:t xml:space="preserve">    for item_lxml in items_lxml:</w:t>
        <w:br/>
        <w:t xml:space="preserve">        # getting movie id</w:t>
        <w:br/>
        <w:t xml:space="preserve">        movie_link = item_lxml.xpath('.//div[@class = "nameRus"]/a/@href')[0]</w:t>
        <w:br/>
        <w:t xml:space="preserve">        movie_desc = item_lxml.xpath('.//div[@class = "nameRus"]/a/text()')[0]</w:t>
        <w:br/>
        <w:t xml:space="preserve">        movie_id = re.findall('\d+', movie_link)[0]</w:t>
        <w:br/>
        <w:br/>
        <w:t xml:space="preserve">        # getting english name</w:t>
        <w:br/>
        <w:t xml:space="preserve">        name_eng = item_lxml.xpath('.//div[@class = "nameEng"]/text()')[0]</w:t>
        <w:br/>
        <w:br/>
        <w:t xml:space="preserve">        # getting watch time</w:t>
        <w:br/>
        <w:t xml:space="preserve">        watch_datetime = item_lxml.xpath('.//div[@class = "date"]/text()')[0]</w:t>
        <w:br/>
        <w:t xml:space="preserve">        date_watched, time_watched = re.match('(\d{2}\.\d{2}\.\d{4}), (\d{2}:\d{2})', watch_datetime).groups()</w:t>
        <w:br/>
        <w:br/>
        <w:t xml:space="preserve">        # getting user rating</w:t>
        <w:br/>
        <w:t xml:space="preserve">        user_rating = item_lxml.xpath('.//div[@class = "vote"]/text()')</w:t>
        <w:br/>
        <w:t xml:space="preserve">        if user_rating:</w:t>
        <w:br/>
        <w:t xml:space="preserve">            user_rating = int(user_rating[0])</w:t>
        <w:br/>
        <w:br/>
        <w:t xml:space="preserve">        results.append({</w:t>
        <w:br/>
        <w:t xml:space="preserve">                'movie_id': movie_id,</w:t>
        <w:br/>
        <w:t xml:space="preserve">                'name_eng': name_eng,</w:t>
        <w:br/>
        <w:t xml:space="preserve">                'date_watched': date_watched,</w:t>
        <w:br/>
        <w:t xml:space="preserve">                'time_watched': time_watched,</w:t>
        <w:br/>
        <w:t xml:space="preserve">                'user_rating': user_rating,</w:t>
        <w:br/>
        <w:t xml:space="preserve">                'movie_desc': movie_desc</w:t>
        <w:br/>
        <w:t xml:space="preserve">            })</w:t>
        <w:br/>
        <w:t xml:space="preserve">    return results</w:t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6"/>
        </w:rPr>
        <w:t>Резюме</w:t>
        <w:br/>
        <w:br/>
      </w:r>
      <w:r>
        <w:br/>
      </w:r>
      <w:r>
        <w:br/>
        <w:br/>
        <w:t xml:space="preserve">В результате, мы научились парсить web-сайты, познакомились с библиотеками Requests, BeautifulSoup и lxml, а также получили пригодные для дальнейшего анализа данные о просмотренных фильмах на КиноПоиске. 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  <w:br/>
        <w:t xml:space="preserve">Полный код проекта можно найти на </w:t>
      </w:r>
      <w:r>
        <w:t xml:space="preserve"> </w:t>
      </w:r>
      <w:r>
        <w:t>github'e [https://github.com/miptgirl/kinopoisk_data/blob/master/loading_kp_data.ipynb]</w:t>
      </w:r>
      <w:r>
        <w:t>.</w:t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rPr>
          <w:b/>
          <w:sz w:val="36"/>
        </w:rPr>
        <w:t>UPD</w:t>
        <w:br/>
        <w:br/>
      </w:r>
      <w:r>
        <w:br/>
      </w:r>
      <w:r>
        <w:br/>
        <w:br/>
        <w:t xml:space="preserve">Как отметили в </w:t>
      </w:r>
      <w:r>
        <w:t xml:space="preserve"> </w:t>
      </w:r>
      <w:r>
        <w:t>комментариях [https://habrahabr.ru/post/280238/#comment_8823694]</w:t>
      </w:r>
      <w:r>
        <w:t>, в контексте Web Scrapping'a могут оказаться полезны следующие темы:</w:t>
      </w:r>
      <w:r>
        <w:t xml:space="preserve"> </w:t>
      </w:r>
      <w:r>
        <w:br/>
      </w:r>
      <w:r>
        <w:br/>
      </w:r>
      <w:r>
        <w:t xml:space="preserve"> </w:t>
      </w:r>
      <w:r>
        <w:br/>
        <w:br/>
      </w:r>
    </w:p>
    <w:p>
      <w:r>
        <w:t xml:space="preserve">• </w:t>
      </w:r>
      <w:r>
        <w:rPr>
          <w:b/>
        </w:rPr>
        <w:t>Этап 1:</w:t>
      </w:r>
      <w:r>
        <w:t xml:space="preserve"> выгрузить и сохранить html-страницы </w:t>
      </w:r>
      <w:r>
        <w:t xml:space="preserve"> </w:t>
      </w:r>
      <w:r>
        <w:br/>
      </w:r>
    </w:p>
    <w:p>
      <w:r>
        <w:t xml:space="preserve">• </w:t>
      </w:r>
      <w:r>
        <w:rPr>
          <w:b/>
        </w:rPr>
        <w:t>Этап 2:</w:t>
      </w:r>
      <w:r>
        <w:t xml:space="preserve"> распарсить html в удобный для дальнейшего анализа формат (csv, json, pandas dataframe etc.)</w:t>
      </w:r>
      <w:r>
        <w:t xml:space="preserve"> </w:t>
      </w:r>
      <w:r>
        <w:br/>
      </w:r>
    </w:p>
    <w:p/>
    <w:p>
      <w:r>
        <w:t xml:space="preserve">• </w:t>
      </w:r>
      <w:r>
        <w:t>re [https://docs.python.org/2/library/re.html]</w:t>
      </w:r>
      <w:r>
        <w:br/>
      </w:r>
      <w:r>
        <w:br/>
        <w:br/>
        <w:t xml:space="preserve">Регулярные выражения, конечно, нам пригодятся, но использовать только их, на мой взгляд, слишком хардкорный путь, и они </w:t>
      </w:r>
      <w:r>
        <w:t xml:space="preserve"> </w:t>
      </w:r>
      <w:r>
        <w:t>немного не для этого [http://stackoverflow.com/questions/1732348/regex-match-open-tags-except-xhtml-self-contained-tags]</w:t>
      </w:r>
      <w:r>
        <w:t xml:space="preserve">. Были придуманы более удобные инструменты для разбора html, так что перейдем к ним. </w:t>
      </w:r>
      <w:r>
        <w:t xml:space="preserve"> </w:t>
      </w:r>
      <w:r>
        <w:br/>
      </w:r>
    </w:p>
    <w:p>
      <w:r>
        <w:t xml:space="preserve">• </w:t>
      </w:r>
      <w:r>
        <w:t>BeatifulSoup [http://www.crummy.com/software/BeautifulSoup/bs4/doc/]</w:t>
      </w:r>
      <w:r>
        <w:t xml:space="preserve">, </w:t>
      </w:r>
      <w:r>
        <w:t xml:space="preserve"> </w:t>
      </w:r>
      <w:r>
        <w:t>lxml [http://lxml.de/index.html]</w:t>
      </w:r>
      <w:r>
        <w:br/>
      </w:r>
      <w:r>
        <w:br/>
        <w:br/>
        <w:t xml:space="preserve">Это две наиболее популярные библиотеки для парсинга html и выбор одной из них, скорее, обусловлен личными предпочтениями. Более того, эти библиотеки тесно переплелись: BeautifulSoup стал использовать lxml в качестве внутреннего парсера для ускорения, а в lxml был добавлен модуль soupparser. Подробнее про плюсы и минусы этих библиотек можно почитать </w:t>
      </w:r>
      <w:r>
        <w:t xml:space="preserve"> </w:t>
      </w:r>
      <w:r>
        <w:t>в обсуждении [http://stackoverflow.com/questions/1922032/parsing-html-in-python-lxml-or-beautifulsoup-which-of-these-is-better-for-wha]</w:t>
      </w:r>
      <w:r>
        <w:t xml:space="preserve">. Для сравнения подходов я буду парсить данные с помощью BeautifulSoup и используя </w:t>
      </w:r>
      <w:r>
        <w:t xml:space="preserve"> </w:t>
      </w:r>
      <w:r>
        <w:t>XPath [http://lxml.de/xpathxslt.html]</w:t>
      </w:r>
      <w:r>
        <w:t xml:space="preserve"> селекторы в модуле lxml.html.</w:t>
      </w:r>
      <w:r>
        <w:t xml:space="preserve"> </w:t>
      </w:r>
      <w:r>
        <w:br/>
      </w:r>
    </w:p>
    <w:p>
      <w:r>
        <w:t xml:space="preserve">• </w:t>
      </w:r>
      <w:r>
        <w:t>scrapy [http://scrapy.org/]</w:t>
      </w:r>
      <w:r>
        <w:br/>
      </w:r>
      <w:r>
        <w:br/>
        <w:br/>
        <w:t xml:space="preserve">Это уже не просто библиотека, а целый open-source framework для получения данных с веб-страниц. В нем есть множество полезных функций: асинхронные запросы, возможность использовать XPath и CSS селекторы для обработки данных, удобная работа с кодировками и многое другое (подробнее можно почитать </w:t>
      </w:r>
      <w:r>
        <w:t xml:space="preserve"> </w:t>
      </w:r>
      <w:r>
        <w:t>тут [http://doc.scrapy.org/en/latest/intro/overview.html]</w:t>
      </w:r>
      <w:r>
        <w:t xml:space="preserve">). Если бы моя задача была не разовой выгрузкой, а production процессом, то я бы выбрала его. В текущей постановке это overkill. </w:t>
      </w:r>
      <w:r>
        <w:t xml:space="preserve"> </w:t>
      </w:r>
      <w:r>
        <w:br/>
      </w:r>
    </w:p>
    <w:p/>
    <w:p>
      <w:r>
        <w:t xml:space="preserve">• </w:t>
      </w:r>
      <w:r>
        <w:rPr>
          <w:b/>
        </w:rPr>
        <w:t>Аутентификация:</w:t>
      </w:r>
      <w:r>
        <w:t xml:space="preserve"> зачастую для того, чтобы получить данные с сайта нужно пройти аутентификацию, в простейшем случае это просто HTTP Basic Auth: логин и пароль. Тут нам снова </w:t>
      </w:r>
      <w:r>
        <w:t xml:space="preserve"> </w:t>
      </w:r>
      <w:r>
        <w:t>поможет [http://docs.python-requests.org/en/master/user/authentication/]</w:t>
      </w:r>
      <w:r>
        <w:t xml:space="preserve"> библиотека Requests. Кроме того, широко распространена oauth2: как использовать oauth2 в python можно почитать на </w:t>
      </w:r>
      <w:r>
        <w:t xml:space="preserve"> </w:t>
      </w:r>
      <w:r>
        <w:t>stackoverflow [http://stackoverflow.com/questions/9548729/how-to-authenticate-a-site-with-python-using-urllib2]</w:t>
      </w:r>
      <w:r>
        <w:t xml:space="preserve">. Также в </w:t>
      </w:r>
      <w:r>
        <w:t xml:space="preserve"> </w:t>
      </w:r>
      <w:r>
        <w:t>комментариях [https://habrahabr.ru/post/280238/#comment_8824194]</w:t>
      </w:r>
      <w:r>
        <w:t xml:space="preserve"> есть пример от  </w:t>
      </w:r>
      <w:r>
        <w:t xml:space="preserve"> </w:t>
      </w:r>
      <w:r>
        <w:t>Terras [https://habrahabr.ru/users/terras/]</w:t>
      </w:r>
      <w:r>
        <w:t xml:space="preserve"> того, как пройти аутентификацию в web-форме.</w:t>
      </w:r>
      <w:r>
        <w:t xml:space="preserve"> </w:t>
      </w:r>
      <w:r>
        <w:br/>
      </w:r>
    </w:p>
    <w:p>
      <w:r>
        <w:t xml:space="preserve">• </w:t>
      </w:r>
      <w:r>
        <w:rPr>
          <w:b/>
        </w:rPr>
        <w:t>Контролы:</w:t>
      </w:r>
      <w:r>
        <w:t xml:space="preserve"> На сайте также могут быть дополнительные web-формы (выпадающие списки, check box'ы итд). Алгоритм работы с ними примерно тот же: смотрим, что посылает браузер и отправляем эти же параметры как data в POST-запрос (</w:t>
      </w:r>
      <w:r>
        <w:t xml:space="preserve"> </w:t>
      </w:r>
      <w:r>
        <w:t>Requests [http://docs.python-requests.org/en/master/user/quickstart/#more-complicated-post-requests]</w:t>
      </w:r>
      <w:r>
        <w:t xml:space="preserve">, </w:t>
      </w:r>
      <w:r>
        <w:t xml:space="preserve"> </w:t>
      </w:r>
      <w:r>
        <w:t>stackoverflow [http://stackoverflow.com/questions/8377055/submit-data-via-web-form-and-extract-the-results]</w:t>
      </w:r>
      <w:r>
        <w:t xml:space="preserve">). Также могу порекомендовать посмотреть 2й урок </w:t>
      </w:r>
      <w:r>
        <w:t xml:space="preserve"> </w:t>
      </w:r>
      <w:r>
        <w:t>курса "Data Wrangling" на Udacity [https://www.udacity.com/course/data-wrangling-with-mongodb--ud032]</w:t>
      </w:r>
      <w:r>
        <w:t xml:space="preserve">, где подробно рассмотрен пример scrapping сайта </w:t>
      </w:r>
      <w:r>
        <w:t xml:space="preserve"> </w:t>
      </w:r>
      <w:r>
        <w:t>US Department of Transportation [http://www.transtats.bts.gov/Data_Elements.aspx?Data=2]</w:t>
      </w:r>
      <w:r>
        <w:t xml:space="preserve"> и посылка данных web-форм.</w:t>
      </w:r>
      <w:r>
        <w:t xml:space="preserve"> </w:t>
      </w:r>
      <w:r>
        <w:br/>
      </w:r>
    </w:p>
    <w:p/>
    <w:p>
      <w:r>
        <w:rPr>
          <w:b/>
          <w:sz w:val="36"/>
        </w:rPr>
        <w:t>Введение</w:t>
        <w:br/>
        <w:br/>
      </w:r>
    </w:p>
    <w:p>
      <w:r>
        <w:rPr>
          <w:b/>
          <w:sz w:val="36"/>
        </w:rPr>
        <w:t>Задача</w:t>
        <w:br/>
        <w:br/>
      </w:r>
    </w:p>
    <w:p>
      <w:r>
        <w:rPr>
          <w:b/>
          <w:sz w:val="36"/>
        </w:rPr>
        <w:t>Инструменты</w:t>
        <w:br/>
        <w:br/>
      </w:r>
    </w:p>
    <w:p>
      <w:r>
        <w:rPr>
          <w:b/>
          <w:sz w:val="36"/>
        </w:rPr>
        <w:t>Загрузка данных</w:t>
        <w:br/>
        <w:br/>
      </w:r>
    </w:p>
    <w:p>
      <w:r>
        <w:rPr>
          <w:b/>
          <w:sz w:val="32"/>
        </w:rPr>
        <w:t>Первая попытка</w:t>
        <w:br/>
        <w:br/>
      </w:r>
    </w:p>
    <w:p>
      <w:r>
        <w:rPr>
          <w:b/>
          <w:sz w:val="32"/>
        </w:rPr>
        <w:t>Разберемся, как работает браузер</w:t>
        <w:br/>
        <w:br/>
      </w:r>
    </w:p>
    <w:p>
      <w:r>
        <w:rPr>
          <w:b/>
          <w:sz w:val="32"/>
        </w:rPr>
        <w:t>Скачаем все оценки</w:t>
        <w:br/>
        <w:br/>
      </w:r>
    </w:p>
    <w:p>
      <w:r>
        <w:rPr>
          <w:b/>
          <w:sz w:val="36"/>
        </w:rPr>
        <w:t>Парсинг</w:t>
        <w:br/>
        <w:br/>
      </w:r>
    </w:p>
    <w:p>
      <w:r>
        <w:rPr>
          <w:b/>
          <w:sz w:val="32"/>
        </w:rPr>
        <w:t>Немного про XPath</w:t>
        <w:br/>
        <w:br/>
      </w:r>
    </w:p>
    <w:p>
      <w:r>
        <w:rPr>
          <w:b/>
          <w:sz w:val="32"/>
        </w:rPr>
        <w:t>Вернемся к нашей задаче</w:t>
        <w:br/>
        <w:br/>
      </w:r>
    </w:p>
    <w:p>
      <w:r>
        <w:rPr>
          <w:b/>
          <w:sz w:val="36"/>
        </w:rPr>
        <w:t>Резюме</w:t>
        <w:br/>
        <w:br/>
      </w:r>
    </w:p>
    <w:p>
      <w:r>
        <w:rPr>
          <w:b/>
          <w:sz w:val="36"/>
        </w:rPr>
        <w:t>UPD</w:t>
        <w:br/>
        <w:br/>
      </w:r>
    </w:p>
    <w:p>
      <w:r>
        <w:t>+22</w:t>
      </w:r>
      <w:r>
        <w:t xml:space="preserve">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