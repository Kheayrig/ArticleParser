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 мар 2023 в 9:09</w:t>
      </w:r>
      <w:r>
        <w:t xml:space="preserve"> </w:t>
      </w:r>
      <w:r>
        <w:br/>
        <w:br/>
      </w:r>
    </w:p>
    <w:p>
      <w:r>
        <w:t xml:space="preserve">Тензор поднялся на 12 строчек в рейтинге Forbes </w:t>
      </w:r>
      <w:r>
        <w:t xml:space="preserve"> </w:t>
      </w:r>
      <w:r>
        <w:br/>
      </w:r>
      <w:r>
        <w:t xml:space="preserve"> </w:t>
      </w:r>
      <w:r>
        <w:t xml:space="preserve"> </w:t>
      </w:r>
      <w:r>
        <w:br/>
      </w:r>
      <w:r>
        <w:t xml:space="preserve">Каждый год редакция Forbes собирает рейтинг 30 самых дорогих компаний Рунета, и наш холдинг уже 3-й год подряд оказывается в этом списке. </w:t>
      </w:r>
      <w:r>
        <w:t xml:space="preserve"> </w:t>
      </w:r>
      <w:r>
        <w:br/>
      </w:r>
      <w:r>
        <w:t xml:space="preserve"> </w:t>
      </w:r>
      <w:r>
        <w:t xml:space="preserve"> </w:t>
      </w:r>
      <w:r>
        <w:br/>
      </w:r>
      <w:r>
        <w:t>В этот раз Тензор улучшил позицию и оказался на 11 строчке рейтинга. По оценке Forbes, стоимость нашего холдинга выросла на  48,4% и составила 0,7 млрд $.  В этом году мы обогнали 2ГИС, Авиасейлс, IVI, Циан и Aliexpress.</w:t>
      </w:r>
      <w:r>
        <w:t xml:space="preserve"> </w:t>
      </w:r>
      <w:r>
        <w:br/>
      </w:r>
      <w:r>
        <w:br/>
      </w:r>
      <w:r>
        <w:t xml:space="preserve">Тензор уже 26 лет продолжает развиваться, чтобы ваша работа оставалась стабильной. И мы не собираемся останавливаться! </w:t>
      </w:r>
      <w:r>
        <w:t xml:space="preserve"> </w:t>
      </w:r>
      <w:r>
        <w:br/>
      </w:r>
      <w:r>
        <w:br/>
      </w:r>
      <w:r>
        <w:t xml:space="preserve">Спасибо, что выбираете наши сервисы </w:t>
      </w:r>
      <w:r>
        <w:t xml:space="preserve"> </w:t>
      </w:r>
      <w:r>
        <w:br/>
      </w:r>
      <w:r>
        <w:t xml:space="preserve">Подробнее о рейтинге: </w:t>
      </w:r>
      <w:r>
        <w:t xml:space="preserve"> </w:t>
      </w:r>
      <w:r>
        <w:br/>
        <w:br/>
      </w:r>
    </w:p>
    <w:p>
      <w:r>
        <w:t xml:space="preserve">    Круто </w:t>
      </w:r>
      <w:r>
        <w:t xml:space="preserve"> </w:t>
      </w:r>
      <w:r>
        <w:br/>
      </w:r>
      <w:r>
        <w:t xml:space="preserve"> </w:t>
      </w:r>
      <w:r>
        <w:br/>
        <w:br/>
      </w:r>
    </w:p>
    <w:p>
      <w:r>
        <w:t xml:space="preserve">    протестируйте ссылку</w:t>
        <w:br/>
        <w:t xml:space="preserve">    </w:t>
      </w:r>
      <w:r>
        <w:t xml:space="preserve"> </w:t>
      </w:r>
      <w:r>
        <w:br/>
        <w:br/>
      </w:r>
    </w:p>
    <w:p>
      <w:r>
        <w:t xml:space="preserve"> </w:t>
      </w:r>
      <w:r>
        <w:t xml:space="preserve"> </w:t>
      </w:r>
      <w:r>
        <w:t xml:space="preserve">, поправили, все работает </w:t>
      </w:r>
      <w:r>
        <w:t xml:space="preserve"> </w:t>
      </w:r>
      <w:r>
        <w:br/>
      </w:r>
      <w:r>
        <w:t xml:space="preserve"> </w:t>
      </w:r>
      <w:r>
        <w:br/>
        <w:br/>
      </w:r>
    </w:p>
    <w:p>
      <w:r>
        <w:t xml:space="preserve">    Давайте, ребята, до миллиарда осталось всего ничего! </w:t>
      </w:r>
      <w:r>
        <w:t xml:space="preserve"> </w:t>
      </w:r>
      <w:r>
        <w:br/>
      </w:r>
      <w:r>
        <w:t xml:space="preserve"> </w:t>
      </w:r>
      <w:r>
        <w:br/>
        <w:br/>
      </w:r>
    </w:p>
    <w:p>
      <w:r>
        <w:t xml:space="preserve">    Надо поднажать и обогнать Контур</w:t>
      </w:r>
      <w:r>
        <w:t xml:space="preserve"> </w:t>
      </w:r>
      <w:r>
        <w:br/>
      </w:r>
      <w:r>
        <w:t xml:space="preserve"> </w:t>
      </w:r>
      <w:r>
        <w:br/>
        <w:br/>
      </w:r>
    </w:p>
    <w:p>
      <w:r>
        <w:t xml:space="preserve">    Самая лучшая компания !!!</w:t>
        <w:br/>
        <w:t xml:space="preserve">    </w:t>
      </w:r>
      <w:r>
        <w:t xml:space="preserve"> </w:t>
      </w:r>
      <w:r>
        <w:br/>
        <w:br/>
      </w:r>
    </w:p>
    <w:p>
      <w:r>
        <w:t xml:space="preserve">    Фуу…</w:t>
        <w:br/>
        <w:t xml:space="preserve">    </w:t>
      </w:r>
      <w:r>
        <w:t xml:space="preserve"> </w:t>
      </w:r>
      <w:r>
        <w:br/>
        <w:br/>
      </w:r>
    </w:p>
    <w:p>
      <w:r>
        <w:t xml:space="preserve"> </w:t>
      </w:r>
      <w:r>
        <w:t xml:space="preserve"> </w:t>
      </w:r>
      <w:r>
        <w:t>, а почему фу?</w:t>
        <w:br/>
        <w:t xml:space="preserve">    </w:t>
      </w:r>
      <w:r>
        <w:t xml:space="preserve"> </w:t>
      </w:r>
      <w:r>
        <w:br/>
        <w:br/>
      </w:r>
    </w:p>
    <w:p>
      <w:r>
        <w:t xml:space="preserve">    Значит можно на работу уже не выходить )))</w:t>
        <w:br/>
        <w:t xml:space="preserve">    </w:t>
      </w:r>
      <w:r>
        <w:t xml:space="preserve"> 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